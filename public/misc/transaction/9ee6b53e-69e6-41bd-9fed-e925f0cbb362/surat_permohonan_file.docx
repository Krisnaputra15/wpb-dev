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7A7D2" w14:textId="239FFF54" w:rsidR="002502EB" w:rsidRPr="003B7968" w:rsidRDefault="006F0AD0" w:rsidP="003B7968">
      <w:pPr>
        <w:pStyle w:val="Heading1"/>
        <w:spacing w:line="240" w:lineRule="auto"/>
        <w:jc w:val="center"/>
        <w:rPr>
          <w:color w:val="auto"/>
        </w:rPr>
      </w:pPr>
      <w:proofErr w:type="spellStart"/>
      <w:r w:rsidRPr="003B7968">
        <w:rPr>
          <w:color w:val="auto"/>
        </w:rPr>
        <w:t>Formulir</w:t>
      </w:r>
      <w:proofErr w:type="spellEnd"/>
      <w:r w:rsidRPr="003B7968">
        <w:rPr>
          <w:color w:val="auto"/>
        </w:rPr>
        <w:t xml:space="preserve"> </w:t>
      </w:r>
      <w:proofErr w:type="spellStart"/>
      <w:r w:rsidRPr="003B7968">
        <w:rPr>
          <w:color w:val="auto"/>
        </w:rPr>
        <w:t>Pendaftaran</w:t>
      </w:r>
      <w:proofErr w:type="spellEnd"/>
      <w:r w:rsidRPr="003B7968">
        <w:rPr>
          <w:color w:val="auto"/>
        </w:rPr>
        <w:t xml:space="preserve"> </w:t>
      </w:r>
      <w:proofErr w:type="spellStart"/>
      <w:r w:rsidRPr="003B7968">
        <w:rPr>
          <w:color w:val="auto"/>
        </w:rPr>
        <w:t>Kepesertaan</w:t>
      </w:r>
      <w:proofErr w:type="spellEnd"/>
    </w:p>
    <w:p w14:paraId="4C12F755" w14:textId="77777777" w:rsidR="003B7968" w:rsidRPr="003B7968" w:rsidRDefault="003B7968" w:rsidP="003B7968">
      <w:pPr>
        <w:spacing w:line="240" w:lineRule="auto"/>
      </w:pPr>
    </w:p>
    <w:p w14:paraId="03DE023A" w14:textId="77777777" w:rsidR="002502EB" w:rsidRPr="003B7968" w:rsidRDefault="006F0AD0" w:rsidP="003B7968">
      <w:pPr>
        <w:spacing w:line="240" w:lineRule="auto"/>
        <w:rPr>
          <w:rFonts w:ascii="Arial" w:hAnsi="Arial" w:cs="Arial"/>
          <w:b/>
          <w:bCs/>
        </w:rPr>
      </w:pPr>
      <w:r w:rsidRPr="003B7968">
        <w:rPr>
          <w:rFonts w:ascii="Arial" w:hAnsi="Arial" w:cs="Arial"/>
          <w:b/>
          <w:bCs/>
        </w:rPr>
        <w:t>Yang bertanda tangan di bawah ini :</w:t>
      </w:r>
    </w:p>
    <w:p w14:paraId="770823DD" w14:textId="4AAFF53E" w:rsidR="002502EB" w:rsidRPr="003B7968" w:rsidRDefault="006F0AD0" w:rsidP="003B7968">
      <w:pPr>
        <w:spacing w:line="240" w:lineRule="auto"/>
        <w:rPr>
          <w:rFonts w:ascii="Arial" w:hAnsi="Arial" w:cs="Arial"/>
        </w:rPr>
      </w:pPr>
      <w:r w:rsidRPr="003B7968">
        <w:rPr>
          <w:rFonts w:ascii="Arial" w:hAnsi="Arial" w:cs="Arial"/>
        </w:rPr>
        <w:t>Nama Perusahaan</w:t>
      </w:r>
      <w:r w:rsidRPr="003B7968">
        <w:rPr>
          <w:rFonts w:ascii="Arial" w:hAnsi="Arial" w:cs="Arial"/>
        </w:rPr>
        <w:tab/>
      </w:r>
      <w:r w:rsidRPr="003B7968">
        <w:rPr>
          <w:rFonts w:ascii="Arial" w:hAnsi="Arial" w:cs="Arial"/>
        </w:rPr>
        <w:tab/>
      </w:r>
      <w:r w:rsidRPr="003B7968">
        <w:rPr>
          <w:rFonts w:ascii="Arial" w:hAnsi="Arial" w:cs="Arial"/>
        </w:rPr>
        <w:tab/>
      </w:r>
      <w:r w:rsidRPr="003B7968">
        <w:rPr>
          <w:rFonts w:ascii="Arial" w:hAnsi="Arial" w:cs="Arial"/>
        </w:rPr>
        <w:t>:</w:t>
      </w:r>
    </w:p>
    <w:p w14:paraId="0E54C95A" w14:textId="71D993DC" w:rsidR="002502EB" w:rsidRPr="003B7968" w:rsidRDefault="006F0AD0" w:rsidP="003B7968">
      <w:pPr>
        <w:spacing w:line="240" w:lineRule="auto"/>
        <w:rPr>
          <w:rFonts w:ascii="Arial" w:hAnsi="Arial" w:cs="Arial"/>
        </w:rPr>
      </w:pPr>
      <w:r w:rsidRPr="003B7968">
        <w:rPr>
          <w:rFonts w:ascii="Arial" w:hAnsi="Arial" w:cs="Arial"/>
        </w:rPr>
        <w:t>Bergerak di bidang</w:t>
      </w:r>
      <w:r w:rsidRPr="003B7968">
        <w:rPr>
          <w:rFonts w:ascii="Arial" w:hAnsi="Arial" w:cs="Arial"/>
        </w:rPr>
        <w:tab/>
      </w:r>
      <w:r w:rsidRPr="003B7968">
        <w:rPr>
          <w:rFonts w:ascii="Arial" w:hAnsi="Arial" w:cs="Arial"/>
        </w:rPr>
        <w:tab/>
      </w:r>
      <w:r w:rsidR="003B7968" w:rsidRPr="003B7968">
        <w:rPr>
          <w:rFonts w:ascii="Arial" w:hAnsi="Arial" w:cs="Arial"/>
        </w:rPr>
        <w:tab/>
      </w:r>
      <w:r w:rsidRPr="003B7968">
        <w:rPr>
          <w:rFonts w:ascii="Arial" w:hAnsi="Arial" w:cs="Arial"/>
        </w:rPr>
        <w:t>:</w:t>
      </w:r>
    </w:p>
    <w:p w14:paraId="65BD431B" w14:textId="5D6DABDA" w:rsidR="002502EB" w:rsidRPr="003B7968" w:rsidRDefault="006F0AD0" w:rsidP="003B7968">
      <w:pPr>
        <w:spacing w:line="240" w:lineRule="auto"/>
        <w:rPr>
          <w:rFonts w:ascii="Arial" w:hAnsi="Arial" w:cs="Arial"/>
        </w:rPr>
      </w:pPr>
      <w:r w:rsidRPr="003B7968">
        <w:rPr>
          <w:rFonts w:ascii="Arial" w:hAnsi="Arial" w:cs="Arial"/>
        </w:rPr>
        <w:t>Alamat Perusahaan</w:t>
      </w:r>
      <w:r w:rsidRPr="003B7968">
        <w:rPr>
          <w:rFonts w:ascii="Arial" w:hAnsi="Arial" w:cs="Arial"/>
        </w:rPr>
        <w:tab/>
      </w:r>
      <w:r w:rsidRPr="003B7968">
        <w:rPr>
          <w:rFonts w:ascii="Arial" w:hAnsi="Arial" w:cs="Arial"/>
        </w:rPr>
        <w:tab/>
      </w:r>
      <w:r w:rsidRPr="003B7968">
        <w:rPr>
          <w:rFonts w:ascii="Arial" w:hAnsi="Arial" w:cs="Arial"/>
        </w:rPr>
        <w:tab/>
      </w:r>
      <w:r w:rsidRPr="003B7968">
        <w:rPr>
          <w:rFonts w:ascii="Arial" w:hAnsi="Arial" w:cs="Arial"/>
        </w:rPr>
        <w:t>:</w:t>
      </w:r>
    </w:p>
    <w:p w14:paraId="28C4529A" w14:textId="33B577B0" w:rsidR="002502EB" w:rsidRPr="003B7968" w:rsidRDefault="006F0AD0" w:rsidP="003B7968">
      <w:pPr>
        <w:spacing w:line="240" w:lineRule="auto"/>
        <w:rPr>
          <w:rFonts w:ascii="Arial" w:hAnsi="Arial" w:cs="Arial"/>
        </w:rPr>
      </w:pPr>
      <w:r w:rsidRPr="003B7968">
        <w:rPr>
          <w:rFonts w:ascii="Arial" w:hAnsi="Arial" w:cs="Arial"/>
        </w:rPr>
        <w:t>Email Perusahaan</w:t>
      </w:r>
      <w:r w:rsidRPr="003B7968">
        <w:rPr>
          <w:rFonts w:ascii="Arial" w:hAnsi="Arial" w:cs="Arial"/>
        </w:rPr>
        <w:tab/>
      </w:r>
      <w:r w:rsidRPr="003B7968">
        <w:rPr>
          <w:rFonts w:ascii="Arial" w:hAnsi="Arial" w:cs="Arial"/>
        </w:rPr>
        <w:tab/>
      </w:r>
      <w:r w:rsidRPr="003B7968">
        <w:rPr>
          <w:rFonts w:ascii="Arial" w:hAnsi="Arial" w:cs="Arial"/>
        </w:rPr>
        <w:tab/>
      </w:r>
      <w:r w:rsidRPr="003B7968">
        <w:rPr>
          <w:rFonts w:ascii="Arial" w:hAnsi="Arial" w:cs="Arial"/>
        </w:rPr>
        <w:t>:</w:t>
      </w:r>
    </w:p>
    <w:p w14:paraId="0EA1B816" w14:textId="24C5D885" w:rsidR="002502EB" w:rsidRPr="003B7968" w:rsidRDefault="006F0AD0" w:rsidP="003B7968">
      <w:pPr>
        <w:spacing w:line="240" w:lineRule="auto"/>
        <w:rPr>
          <w:rFonts w:ascii="Arial" w:hAnsi="Arial" w:cs="Arial"/>
        </w:rPr>
      </w:pPr>
      <w:r w:rsidRPr="003B7968">
        <w:rPr>
          <w:rFonts w:ascii="Arial" w:hAnsi="Arial" w:cs="Arial"/>
        </w:rPr>
        <w:t>Nomor Stan yang dipilih</w:t>
      </w:r>
      <w:r w:rsidRPr="003B7968">
        <w:rPr>
          <w:rFonts w:ascii="Arial" w:hAnsi="Arial" w:cs="Arial"/>
        </w:rPr>
        <w:tab/>
      </w:r>
      <w:r w:rsidRPr="003B7968">
        <w:rPr>
          <w:rFonts w:ascii="Arial" w:hAnsi="Arial" w:cs="Arial"/>
        </w:rPr>
        <w:tab/>
      </w:r>
      <w:r w:rsidRPr="003B7968">
        <w:rPr>
          <w:rFonts w:ascii="Arial" w:hAnsi="Arial" w:cs="Arial"/>
        </w:rPr>
        <w:t>:</w:t>
      </w:r>
    </w:p>
    <w:p w14:paraId="6D1FEB2C" w14:textId="77777777" w:rsidR="002502EB" w:rsidRPr="003B7968" w:rsidRDefault="006F0AD0" w:rsidP="003B7968">
      <w:pPr>
        <w:spacing w:line="240" w:lineRule="auto"/>
        <w:rPr>
          <w:rFonts w:ascii="Arial" w:hAnsi="Arial" w:cs="Arial"/>
        </w:rPr>
      </w:pPr>
      <w:r w:rsidRPr="003B7968">
        <w:rPr>
          <w:rFonts w:ascii="Arial" w:hAnsi="Arial" w:cs="Arial"/>
        </w:rPr>
        <w:t>Nama PIC Perusahaan &amp; Jabatan</w:t>
      </w:r>
      <w:r w:rsidRPr="003B7968">
        <w:rPr>
          <w:rFonts w:ascii="Arial" w:hAnsi="Arial" w:cs="Arial"/>
        </w:rPr>
        <w:tab/>
        <w:t>:</w:t>
      </w:r>
    </w:p>
    <w:p w14:paraId="6AC71B69" w14:textId="25B9246D" w:rsidR="002502EB" w:rsidRDefault="006F0AD0" w:rsidP="00CE1C80">
      <w:pPr>
        <w:spacing w:line="240" w:lineRule="auto"/>
        <w:rPr>
          <w:rFonts w:ascii="Arial" w:hAnsi="Arial" w:cs="Arial"/>
        </w:rPr>
      </w:pPr>
      <w:r w:rsidRPr="003B7968">
        <w:rPr>
          <w:rFonts w:ascii="Arial" w:hAnsi="Arial" w:cs="Arial"/>
        </w:rPr>
        <w:t xml:space="preserve">Nomor Contact PIC </w:t>
      </w:r>
      <w:r w:rsidRPr="003B7968">
        <w:rPr>
          <w:rFonts w:ascii="Arial" w:hAnsi="Arial" w:cs="Arial"/>
        </w:rPr>
        <w:t>Perusahaan</w:t>
      </w:r>
      <w:r w:rsidRPr="003B7968">
        <w:rPr>
          <w:rFonts w:ascii="Arial" w:hAnsi="Arial" w:cs="Arial"/>
        </w:rPr>
        <w:tab/>
        <w:t>:</w:t>
      </w:r>
    </w:p>
    <w:p w14:paraId="4AB73127" w14:textId="31F5427E" w:rsidR="00CE1C80" w:rsidRPr="00CE1C80" w:rsidRDefault="00CE1C80" w:rsidP="00CE1C80">
      <w:pPr>
        <w:spacing w:line="240" w:lineRule="auto"/>
        <w:rPr>
          <w:rFonts w:ascii="Arial" w:hAnsi="Arial" w:cs="Arial"/>
          <w:b/>
          <w:bCs/>
        </w:rPr>
      </w:pPr>
      <w:r w:rsidRPr="00CE1C80">
        <w:rPr>
          <w:rFonts w:ascii="Arial" w:hAnsi="Arial" w:cs="Arial"/>
          <w:b/>
          <w:bCs/>
        </w:rPr>
        <w:t xml:space="preserve">Yang </w:t>
      </w:r>
      <w:proofErr w:type="spellStart"/>
      <w:r w:rsidRPr="00CE1C80">
        <w:rPr>
          <w:rFonts w:ascii="Arial" w:hAnsi="Arial" w:cs="Arial"/>
          <w:b/>
          <w:bCs/>
        </w:rPr>
        <w:t>bertanda</w:t>
      </w:r>
      <w:proofErr w:type="spellEnd"/>
      <w:r w:rsidRPr="00CE1C80">
        <w:rPr>
          <w:rFonts w:ascii="Arial" w:hAnsi="Arial" w:cs="Arial"/>
          <w:b/>
          <w:bCs/>
        </w:rPr>
        <w:t xml:space="preserve"> </w:t>
      </w:r>
      <w:proofErr w:type="spellStart"/>
      <w:r w:rsidRPr="00CE1C80">
        <w:rPr>
          <w:rFonts w:ascii="Arial" w:hAnsi="Arial" w:cs="Arial"/>
          <w:b/>
          <w:bCs/>
        </w:rPr>
        <w:t>tangan</w:t>
      </w:r>
      <w:proofErr w:type="spellEnd"/>
      <w:r w:rsidRPr="00CE1C80">
        <w:rPr>
          <w:rFonts w:ascii="Arial" w:hAnsi="Arial" w:cs="Arial"/>
          <w:b/>
          <w:bCs/>
        </w:rPr>
        <w:t xml:space="preserve"> di </w:t>
      </w:r>
      <w:proofErr w:type="spellStart"/>
      <w:r w:rsidRPr="00CE1C80">
        <w:rPr>
          <w:rFonts w:ascii="Arial" w:hAnsi="Arial" w:cs="Arial"/>
          <w:b/>
          <w:bCs/>
        </w:rPr>
        <w:t>bawah</w:t>
      </w:r>
      <w:proofErr w:type="spellEnd"/>
      <w:r w:rsidRPr="00CE1C80">
        <w:rPr>
          <w:rFonts w:ascii="Arial" w:hAnsi="Arial" w:cs="Arial"/>
          <w:b/>
          <w:bCs/>
        </w:rPr>
        <w:t xml:space="preserve"> </w:t>
      </w:r>
      <w:proofErr w:type="spellStart"/>
      <w:r w:rsidRPr="00CE1C80">
        <w:rPr>
          <w:rFonts w:ascii="Arial" w:hAnsi="Arial" w:cs="Arial"/>
          <w:b/>
          <w:bCs/>
        </w:rPr>
        <w:t>ini</w:t>
      </w:r>
      <w:proofErr w:type="spellEnd"/>
      <w:r w:rsidRPr="00CE1C80">
        <w:rPr>
          <w:rFonts w:ascii="Arial" w:hAnsi="Arial" w:cs="Arial"/>
          <w:b/>
          <w:bCs/>
        </w:rPr>
        <w:t xml:space="preserve"> : (</w:t>
      </w:r>
      <w:proofErr w:type="spellStart"/>
      <w:r w:rsidRPr="00CE1C80">
        <w:rPr>
          <w:rFonts w:ascii="Arial" w:hAnsi="Arial" w:cs="Arial"/>
          <w:b/>
          <w:bCs/>
        </w:rPr>
        <w:t>Apabila</w:t>
      </w:r>
      <w:proofErr w:type="spellEnd"/>
      <w:r w:rsidRPr="00CE1C80">
        <w:rPr>
          <w:rFonts w:ascii="Arial" w:hAnsi="Arial" w:cs="Arial"/>
          <w:b/>
          <w:bCs/>
        </w:rPr>
        <w:t xml:space="preserve"> </w:t>
      </w:r>
      <w:proofErr w:type="spellStart"/>
      <w:r w:rsidRPr="00CE1C80">
        <w:rPr>
          <w:rFonts w:ascii="Arial" w:hAnsi="Arial" w:cs="Arial"/>
          <w:b/>
          <w:bCs/>
        </w:rPr>
        <w:t>Menggunakan</w:t>
      </w:r>
      <w:proofErr w:type="spellEnd"/>
      <w:r w:rsidRPr="00CE1C80">
        <w:rPr>
          <w:rFonts w:ascii="Arial" w:hAnsi="Arial" w:cs="Arial"/>
          <w:b/>
          <w:bCs/>
        </w:rPr>
        <w:t xml:space="preserve"> Vendor Lain)</w:t>
      </w:r>
    </w:p>
    <w:p w14:paraId="73737637" w14:textId="6C753987" w:rsidR="002502EB" w:rsidRPr="003B7968" w:rsidRDefault="006F0AD0" w:rsidP="00CE1C80">
      <w:pPr>
        <w:spacing w:line="240" w:lineRule="auto"/>
        <w:rPr>
          <w:rFonts w:ascii="Arial" w:hAnsi="Arial" w:cs="Arial"/>
        </w:rPr>
      </w:pPr>
      <w:r w:rsidRPr="003B7968">
        <w:rPr>
          <w:rFonts w:ascii="Arial" w:hAnsi="Arial" w:cs="Arial"/>
        </w:rPr>
        <w:t>Nama Vendor</w:t>
      </w:r>
      <w:r w:rsidRPr="003B7968">
        <w:rPr>
          <w:rFonts w:ascii="Arial" w:hAnsi="Arial" w:cs="Arial"/>
        </w:rPr>
        <w:tab/>
      </w:r>
      <w:r w:rsidRPr="003B7968">
        <w:rPr>
          <w:rFonts w:ascii="Arial" w:hAnsi="Arial" w:cs="Arial"/>
        </w:rPr>
        <w:tab/>
      </w:r>
      <w:r w:rsidRPr="003B7968">
        <w:rPr>
          <w:rFonts w:ascii="Arial" w:hAnsi="Arial" w:cs="Arial"/>
        </w:rPr>
        <w:tab/>
      </w:r>
      <w:r w:rsidRPr="003B7968">
        <w:rPr>
          <w:rFonts w:ascii="Arial" w:hAnsi="Arial" w:cs="Arial"/>
        </w:rPr>
        <w:tab/>
      </w:r>
      <w:r w:rsidRPr="003B7968">
        <w:rPr>
          <w:rFonts w:ascii="Arial" w:hAnsi="Arial" w:cs="Arial"/>
        </w:rPr>
        <w:t>:</w:t>
      </w:r>
    </w:p>
    <w:p w14:paraId="2F8B0B8D" w14:textId="58044759" w:rsidR="002502EB" w:rsidRPr="003B7968" w:rsidRDefault="006F0AD0" w:rsidP="00CE1C80">
      <w:pPr>
        <w:spacing w:line="240" w:lineRule="auto"/>
        <w:rPr>
          <w:rFonts w:ascii="Arial" w:hAnsi="Arial" w:cs="Arial"/>
        </w:rPr>
      </w:pPr>
      <w:r w:rsidRPr="003B7968">
        <w:rPr>
          <w:rFonts w:ascii="Arial" w:hAnsi="Arial" w:cs="Arial"/>
        </w:rPr>
        <w:t xml:space="preserve">Nama </w:t>
      </w:r>
      <w:r w:rsidRPr="006F0AD0">
        <w:rPr>
          <w:rFonts w:ascii="Arial" w:hAnsi="Arial" w:cs="Arial"/>
          <w:i/>
          <w:iCs/>
        </w:rPr>
        <w:t>Contact Person</w:t>
      </w:r>
      <w:r w:rsidRPr="003B7968">
        <w:rPr>
          <w:rFonts w:ascii="Arial" w:hAnsi="Arial" w:cs="Arial"/>
        </w:rPr>
        <w:tab/>
      </w:r>
      <w:r w:rsidRPr="003B7968">
        <w:rPr>
          <w:rFonts w:ascii="Arial" w:hAnsi="Arial" w:cs="Arial"/>
        </w:rPr>
        <w:tab/>
      </w:r>
      <w:r w:rsidRPr="003B7968">
        <w:rPr>
          <w:rFonts w:ascii="Arial" w:hAnsi="Arial" w:cs="Arial"/>
        </w:rPr>
        <w:t>:</w:t>
      </w:r>
    </w:p>
    <w:p w14:paraId="5632FD22" w14:textId="77777777" w:rsidR="003B7968" w:rsidRDefault="006F0AD0" w:rsidP="00CE1C80">
      <w:pPr>
        <w:spacing w:line="240" w:lineRule="auto"/>
        <w:rPr>
          <w:rFonts w:ascii="Arial" w:hAnsi="Arial" w:cs="Arial"/>
        </w:rPr>
      </w:pPr>
      <w:r w:rsidRPr="003B7968">
        <w:rPr>
          <w:rFonts w:ascii="Arial" w:hAnsi="Arial" w:cs="Arial"/>
        </w:rPr>
        <w:t xml:space="preserve">HP </w:t>
      </w:r>
      <w:r w:rsidRPr="006F0AD0">
        <w:rPr>
          <w:rFonts w:ascii="Arial" w:hAnsi="Arial" w:cs="Arial"/>
          <w:i/>
          <w:iCs/>
        </w:rPr>
        <w:t>Contact Person</w:t>
      </w:r>
      <w:r w:rsidRPr="006F0AD0">
        <w:rPr>
          <w:rFonts w:ascii="Arial" w:hAnsi="Arial" w:cs="Arial"/>
          <w:i/>
          <w:iCs/>
        </w:rPr>
        <w:tab/>
      </w:r>
      <w:r w:rsidRPr="003B7968">
        <w:rPr>
          <w:rFonts w:ascii="Arial" w:hAnsi="Arial" w:cs="Arial"/>
        </w:rPr>
        <w:tab/>
      </w:r>
      <w:r w:rsidRPr="003B7968">
        <w:rPr>
          <w:rFonts w:ascii="Arial" w:hAnsi="Arial" w:cs="Arial"/>
        </w:rPr>
        <w:tab/>
      </w:r>
      <w:r w:rsidR="003B7968">
        <w:rPr>
          <w:rFonts w:ascii="Arial" w:hAnsi="Arial" w:cs="Arial"/>
        </w:rPr>
        <w:t>:</w:t>
      </w:r>
    </w:p>
    <w:p w14:paraId="2EE06CEC" w14:textId="4CFB0D1D" w:rsidR="002502EB" w:rsidRPr="003B7968" w:rsidRDefault="006F0AD0" w:rsidP="003B7968">
      <w:pPr>
        <w:spacing w:line="240" w:lineRule="auto"/>
        <w:rPr>
          <w:rFonts w:ascii="Arial" w:hAnsi="Arial" w:cs="Arial"/>
        </w:rPr>
      </w:pPr>
      <w:r w:rsidRPr="003B7968">
        <w:rPr>
          <w:rFonts w:ascii="Arial" w:hAnsi="Arial" w:cs="Arial"/>
        </w:rPr>
        <w:br/>
        <w:t>Menyatakan bahwa kami berminat ikut sebagai peserta dalam kegiatan “Brawijaya Career Expo 2024</w:t>
      </w:r>
      <w:r w:rsidRPr="003B7968">
        <w:rPr>
          <w:rFonts w:ascii="Arial" w:hAnsi="Arial" w:cs="Arial"/>
        </w:rPr>
        <w:t>” dalam paket : (centang sesuai pilihan)</w:t>
      </w:r>
    </w:p>
    <w:p w14:paraId="72BF5D64" w14:textId="3163AC8E" w:rsidR="002502EB" w:rsidRPr="006F0AD0" w:rsidRDefault="006F0AD0" w:rsidP="003B7968">
      <w:pPr>
        <w:spacing w:line="240" w:lineRule="auto"/>
        <w:rPr>
          <w:rFonts w:ascii="Arial" w:hAnsi="Arial" w:cs="Arial"/>
        </w:rPr>
      </w:pPr>
      <w:r w:rsidRPr="003B7968">
        <w:rPr>
          <w:rFonts w:ascii="Segoe UI Symbol" w:hAnsi="Segoe UI Symbol" w:cs="Segoe UI Symbol"/>
          <w:sz w:val="20"/>
          <w:szCs w:val="20"/>
        </w:rPr>
        <w:t>☐</w:t>
      </w:r>
      <w:r w:rsidRPr="003B7968">
        <w:rPr>
          <w:rFonts w:ascii="Arial" w:hAnsi="Arial" w:cs="Arial"/>
          <w:sz w:val="20"/>
          <w:szCs w:val="20"/>
        </w:rPr>
        <w:t xml:space="preserve"> </w:t>
      </w:r>
      <w:r w:rsidRPr="006F0AD0">
        <w:rPr>
          <w:rFonts w:ascii="Arial" w:hAnsi="Arial" w:cs="Arial"/>
        </w:rPr>
        <w:t>Paket Kerjasama Career</w:t>
      </w:r>
      <w:r w:rsidRPr="006F0AD0">
        <w:rPr>
          <w:rFonts w:ascii="Arial" w:hAnsi="Arial" w:cs="Arial"/>
        </w:rPr>
        <w:tab/>
      </w:r>
      <w:r w:rsidRPr="006F0AD0">
        <w:rPr>
          <w:rFonts w:ascii="Segoe UI Symbol" w:hAnsi="Segoe UI Symbol" w:cs="Segoe UI Symbol"/>
        </w:rPr>
        <w:t>☐</w:t>
      </w:r>
      <w:r w:rsidRPr="006F0AD0">
        <w:rPr>
          <w:rFonts w:ascii="Arial" w:hAnsi="Arial" w:cs="Arial"/>
        </w:rPr>
        <w:t xml:space="preserve"> Paket Kerjasama Scholarship</w:t>
      </w:r>
      <w:r w:rsidRPr="006F0AD0">
        <w:rPr>
          <w:rFonts w:ascii="Arial" w:hAnsi="Arial" w:cs="Arial"/>
        </w:rPr>
        <w:tab/>
      </w:r>
      <w:r w:rsidRPr="006F0AD0">
        <w:rPr>
          <w:rFonts w:ascii="Segoe UI Symbol" w:hAnsi="Segoe UI Symbol" w:cs="Segoe UI Symbol"/>
        </w:rPr>
        <w:t>☐</w:t>
      </w:r>
      <w:r w:rsidRPr="006F0AD0">
        <w:rPr>
          <w:rFonts w:ascii="Arial" w:hAnsi="Arial" w:cs="Arial"/>
        </w:rPr>
        <w:t xml:space="preserve"> </w:t>
      </w:r>
      <w:proofErr w:type="spellStart"/>
      <w:r w:rsidRPr="006F0AD0">
        <w:rPr>
          <w:rFonts w:ascii="Arial" w:hAnsi="Arial" w:cs="Arial"/>
        </w:rPr>
        <w:t>Paket</w:t>
      </w:r>
      <w:proofErr w:type="spellEnd"/>
      <w:r w:rsidRPr="006F0AD0">
        <w:rPr>
          <w:rFonts w:ascii="Arial" w:hAnsi="Arial" w:cs="Arial"/>
        </w:rPr>
        <w:t xml:space="preserve"> Kerjasama</w:t>
      </w:r>
      <w:r w:rsidR="003B7968" w:rsidRPr="006F0AD0">
        <w:rPr>
          <w:rFonts w:ascii="Arial" w:hAnsi="Arial" w:cs="Arial"/>
        </w:rPr>
        <w:t xml:space="preserve"> </w:t>
      </w:r>
      <w:r w:rsidR="003B7968" w:rsidRPr="006F0AD0">
        <w:rPr>
          <w:rFonts w:ascii="Arial" w:hAnsi="Arial" w:cs="Arial"/>
        </w:rPr>
        <w:t>Internship</w:t>
      </w:r>
    </w:p>
    <w:p w14:paraId="326EC65B" w14:textId="77777777" w:rsidR="002502EB" w:rsidRPr="006F0AD0" w:rsidRDefault="006F0AD0" w:rsidP="003B7968">
      <w:pPr>
        <w:spacing w:line="240" w:lineRule="auto"/>
        <w:rPr>
          <w:rFonts w:ascii="Arial" w:hAnsi="Arial" w:cs="Arial"/>
        </w:rPr>
      </w:pPr>
      <w:r w:rsidRPr="006F0AD0">
        <w:rPr>
          <w:rFonts w:ascii="Segoe UI Symbol" w:hAnsi="Segoe UI Symbol" w:cs="Segoe UI Symbol"/>
        </w:rPr>
        <w:t>☐</w:t>
      </w:r>
      <w:r w:rsidRPr="006F0AD0">
        <w:rPr>
          <w:rFonts w:ascii="Arial" w:hAnsi="Arial" w:cs="Arial"/>
        </w:rPr>
        <w:t xml:space="preserve"> Paket Kerjasama Entrepreneurship</w:t>
      </w:r>
      <w:r w:rsidRPr="006F0AD0">
        <w:rPr>
          <w:rFonts w:ascii="Arial" w:hAnsi="Arial" w:cs="Arial"/>
        </w:rPr>
        <w:tab/>
      </w:r>
      <w:r w:rsidRPr="006F0AD0">
        <w:rPr>
          <w:rFonts w:ascii="Segoe UI Symbol" w:hAnsi="Segoe UI Symbol" w:cs="Segoe UI Symbol"/>
        </w:rPr>
        <w:t>☐</w:t>
      </w:r>
      <w:r w:rsidRPr="006F0AD0">
        <w:rPr>
          <w:rFonts w:ascii="Arial" w:hAnsi="Arial" w:cs="Arial"/>
        </w:rPr>
        <w:t xml:space="preserve"> Paket Kerjasama Platinum</w:t>
      </w:r>
    </w:p>
    <w:p w14:paraId="5EBC62CE" w14:textId="77777777" w:rsidR="002502EB" w:rsidRPr="006F0AD0" w:rsidRDefault="006F0AD0" w:rsidP="003B7968">
      <w:pPr>
        <w:spacing w:line="240" w:lineRule="auto"/>
        <w:rPr>
          <w:rFonts w:ascii="Arial" w:hAnsi="Arial" w:cs="Arial"/>
        </w:rPr>
      </w:pPr>
      <w:r w:rsidRPr="006F0AD0">
        <w:rPr>
          <w:rFonts w:ascii="Segoe UI Symbol" w:hAnsi="Segoe UI Symbol" w:cs="Segoe UI Symbol"/>
        </w:rPr>
        <w:t>☐</w:t>
      </w:r>
      <w:r w:rsidRPr="006F0AD0">
        <w:rPr>
          <w:rFonts w:ascii="Arial" w:hAnsi="Arial" w:cs="Arial"/>
        </w:rPr>
        <w:t xml:space="preserve"> Paket Kerjasama Gold</w:t>
      </w:r>
    </w:p>
    <w:p w14:paraId="7C275931" w14:textId="77777777" w:rsidR="002502EB" w:rsidRPr="003B7968" w:rsidRDefault="006F0AD0" w:rsidP="003B7968">
      <w:pPr>
        <w:spacing w:line="240" w:lineRule="auto"/>
        <w:rPr>
          <w:rFonts w:ascii="Arial" w:hAnsi="Arial" w:cs="Arial"/>
          <w:b/>
          <w:bCs/>
        </w:rPr>
      </w:pPr>
      <w:r w:rsidRPr="003B7968">
        <w:rPr>
          <w:rFonts w:ascii="Arial" w:hAnsi="Arial" w:cs="Arial"/>
        </w:rPr>
        <w:br/>
      </w:r>
      <w:r w:rsidRPr="003B7968">
        <w:rPr>
          <w:rFonts w:ascii="Arial" w:hAnsi="Arial" w:cs="Arial"/>
          <w:b/>
          <w:bCs/>
        </w:rPr>
        <w:t>Perusahaan bersedia :</w:t>
      </w:r>
    </w:p>
    <w:p w14:paraId="0C959D46" w14:textId="47CDA6E4" w:rsidR="002502EB" w:rsidRPr="003B7968" w:rsidRDefault="006F0AD0" w:rsidP="003B7968">
      <w:pPr>
        <w:spacing w:line="240" w:lineRule="auto"/>
        <w:rPr>
          <w:rFonts w:ascii="Arial" w:hAnsi="Arial" w:cs="Arial"/>
          <w:b/>
          <w:bCs/>
        </w:rPr>
      </w:pPr>
      <w:r w:rsidRPr="003B7968">
        <w:rPr>
          <w:rFonts w:ascii="Arial" w:hAnsi="Arial" w:cs="Arial"/>
          <w:b/>
          <w:bCs/>
        </w:rPr>
        <w:t>1. Mengirimkan daftar n</w:t>
      </w:r>
      <w:r w:rsidRPr="003B7968">
        <w:rPr>
          <w:rFonts w:ascii="Arial" w:hAnsi="Arial" w:cs="Arial"/>
          <w:b/>
          <w:bCs/>
        </w:rPr>
        <w:t xml:space="preserve">ama pelamar yang </w:t>
      </w:r>
      <w:proofErr w:type="spellStart"/>
      <w:r w:rsidRPr="003B7968">
        <w:rPr>
          <w:rFonts w:ascii="Arial" w:hAnsi="Arial" w:cs="Arial"/>
          <w:b/>
          <w:bCs/>
        </w:rPr>
        <w:t>lolos</w:t>
      </w:r>
      <w:proofErr w:type="spellEnd"/>
      <w:r w:rsidRPr="003B7968">
        <w:rPr>
          <w:rFonts w:ascii="Arial" w:hAnsi="Arial" w:cs="Arial"/>
          <w:b/>
          <w:bCs/>
        </w:rPr>
        <w:t>/</w:t>
      </w:r>
      <w:proofErr w:type="spellStart"/>
      <w:r w:rsidRPr="003B7968">
        <w:rPr>
          <w:rFonts w:ascii="Arial" w:hAnsi="Arial" w:cs="Arial"/>
          <w:b/>
          <w:bCs/>
        </w:rPr>
        <w:t>diterima</w:t>
      </w:r>
      <w:proofErr w:type="spellEnd"/>
      <w:r w:rsidRPr="003B7968">
        <w:rPr>
          <w:rFonts w:ascii="Arial" w:hAnsi="Arial" w:cs="Arial"/>
          <w:b/>
          <w:bCs/>
        </w:rPr>
        <w:t xml:space="preserve"> </w:t>
      </w:r>
      <w:proofErr w:type="spellStart"/>
      <w:r w:rsidRPr="003B7968">
        <w:rPr>
          <w:rFonts w:ascii="Arial" w:hAnsi="Arial" w:cs="Arial"/>
          <w:b/>
          <w:bCs/>
        </w:rPr>
        <w:t>bekerja</w:t>
      </w:r>
      <w:proofErr w:type="spellEnd"/>
      <w:r w:rsidRPr="003B7968">
        <w:rPr>
          <w:rFonts w:ascii="Arial" w:hAnsi="Arial" w:cs="Arial"/>
          <w:b/>
          <w:bCs/>
        </w:rPr>
        <w:t xml:space="preserve"> pada </w:t>
      </w:r>
      <w:proofErr w:type="spellStart"/>
      <w:r w:rsidRPr="003B7968">
        <w:rPr>
          <w:rFonts w:ascii="Arial" w:hAnsi="Arial" w:cs="Arial"/>
          <w:b/>
          <w:bCs/>
        </w:rPr>
        <w:t>tanggal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3B7968">
        <w:rPr>
          <w:rFonts w:ascii="Arial" w:hAnsi="Arial" w:cs="Arial"/>
          <w:b/>
          <w:bCs/>
        </w:rPr>
        <w:t>......................................................... (harap diisi) dengan format terlampir;</w:t>
      </w:r>
    </w:p>
    <w:p w14:paraId="6938E241" w14:textId="2EBE25E6" w:rsidR="003B7968" w:rsidRPr="00B274F9" w:rsidRDefault="006F0AD0" w:rsidP="00B274F9">
      <w:pPr>
        <w:spacing w:line="240" w:lineRule="auto"/>
        <w:rPr>
          <w:rFonts w:ascii="Arial" w:hAnsi="Arial" w:cs="Arial"/>
          <w:b/>
          <w:bCs/>
        </w:rPr>
      </w:pPr>
      <w:r w:rsidRPr="003B7968">
        <w:rPr>
          <w:rFonts w:ascii="Arial" w:hAnsi="Arial" w:cs="Arial"/>
          <w:b/>
          <w:bCs/>
        </w:rPr>
        <w:t xml:space="preserve">2. Mengirimkan daftar nama tersebut ke </w:t>
      </w:r>
      <w:proofErr w:type="spellStart"/>
      <w:r w:rsidRPr="003B7968">
        <w:rPr>
          <w:rFonts w:ascii="Arial" w:hAnsi="Arial" w:cs="Arial"/>
          <w:b/>
          <w:bCs/>
        </w:rPr>
        <w:t>alamat</w:t>
      </w:r>
      <w:proofErr w:type="spellEnd"/>
      <w:r w:rsidRPr="003B7968">
        <w:rPr>
          <w:rFonts w:ascii="Arial" w:hAnsi="Arial" w:cs="Arial"/>
          <w:b/>
          <w:bCs/>
        </w:rPr>
        <w:t xml:space="preserve"> email : </w:t>
      </w:r>
      <w:hyperlink r:id="rId6" w:history="1">
        <w:r w:rsidRPr="006F0AD0">
          <w:rPr>
            <w:rStyle w:val="Hyperlink"/>
            <w:rFonts w:ascii="Arial" w:hAnsi="Arial" w:cs="Arial"/>
            <w:b/>
            <w:bCs/>
          </w:rPr>
          <w:t>jpc@ub.ac.id</w:t>
        </w:r>
      </w:hyperlink>
      <w:r>
        <w:rPr>
          <w:rFonts w:ascii="Arial" w:hAnsi="Arial" w:cs="Arial"/>
          <w:b/>
          <w:bCs/>
        </w:rPr>
        <w:t xml:space="preserve"> </w:t>
      </w:r>
      <w:proofErr w:type="spellStart"/>
      <w:r w:rsidRPr="003B7968">
        <w:rPr>
          <w:rFonts w:ascii="Arial" w:hAnsi="Arial" w:cs="Arial"/>
          <w:b/>
          <w:bCs/>
        </w:rPr>
        <w:t>dengan</w:t>
      </w:r>
      <w:proofErr w:type="spellEnd"/>
      <w:r w:rsidRPr="003B7968">
        <w:rPr>
          <w:rFonts w:ascii="Arial" w:hAnsi="Arial" w:cs="Arial"/>
          <w:b/>
          <w:bCs/>
        </w:rPr>
        <w:t xml:space="preserve"> cc </w:t>
      </w:r>
      <w:proofErr w:type="spellStart"/>
      <w:r w:rsidRPr="003B7968">
        <w:rPr>
          <w:rFonts w:ascii="Arial" w:hAnsi="Arial" w:cs="Arial"/>
          <w:b/>
          <w:bCs/>
        </w:rPr>
        <w:t>ke</w:t>
      </w:r>
      <w:proofErr w:type="spellEnd"/>
      <w:r>
        <w:rPr>
          <w:rFonts w:ascii="Arial" w:hAnsi="Arial" w:cs="Arial"/>
          <w:b/>
          <w:bCs/>
        </w:rPr>
        <w:t xml:space="preserve"> </w:t>
      </w:r>
      <w:hyperlink r:id="rId7" w:history="1">
        <w:r w:rsidRPr="006F0AD0">
          <w:rPr>
            <w:rStyle w:val="Hyperlink"/>
            <w:rFonts w:ascii="Arial" w:hAnsi="Arial" w:cs="Arial"/>
            <w:b/>
            <w:bCs/>
          </w:rPr>
          <w:t>rekrutmen.upkk@ub.ac.id</w:t>
        </w:r>
      </w:hyperlink>
      <w: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80" w:firstRow="0" w:lastRow="0" w:firstColumn="1" w:lastColumn="0" w:noHBand="1" w:noVBand="1"/>
      </w:tblPr>
      <w:tblGrid>
        <w:gridCol w:w="11016"/>
      </w:tblGrid>
      <w:tr w:rsidR="003B7968" w14:paraId="3C9CB375" w14:textId="77777777" w:rsidTr="00B274F9">
        <w:trPr>
          <w:trHeight w:val="334"/>
        </w:trPr>
        <w:tc>
          <w:tcPr>
            <w:tcW w:w="11016" w:type="dxa"/>
            <w:shd w:val="clear" w:color="auto" w:fill="auto"/>
          </w:tcPr>
          <w:p w14:paraId="090C6C20" w14:textId="325B0FA9" w:rsidR="003B7968" w:rsidRDefault="003B7968" w:rsidP="003B7968">
            <w:pPr>
              <w:jc w:val="right"/>
            </w:pPr>
            <w:r>
              <w:t>…….., ……………………….. 202</w:t>
            </w:r>
            <w:r>
              <w:t>5</w:t>
            </w:r>
          </w:p>
        </w:tc>
      </w:tr>
      <w:tr w:rsidR="003B7968" w14:paraId="4D5D7571" w14:textId="77777777" w:rsidTr="00B274F9">
        <w:tc>
          <w:tcPr>
            <w:tcW w:w="11016" w:type="dxa"/>
            <w:shd w:val="clear" w:color="auto" w:fill="auto"/>
          </w:tcPr>
          <w:p w14:paraId="629D734E" w14:textId="2CA8FA4A" w:rsidR="003B7968" w:rsidRDefault="003B7968" w:rsidP="003B7968">
            <w:pPr>
              <w:ind w:firstLine="8080"/>
            </w:pPr>
            <w:r>
              <w:t xml:space="preserve">  </w:t>
            </w:r>
            <w:proofErr w:type="spellStart"/>
            <w:r>
              <w:t>Peserta</w:t>
            </w:r>
            <w:proofErr w:type="spellEnd"/>
          </w:p>
        </w:tc>
      </w:tr>
      <w:tr w:rsidR="003B7968" w14:paraId="67BAB549" w14:textId="77777777" w:rsidTr="00B274F9">
        <w:trPr>
          <w:trHeight w:val="1185"/>
        </w:trPr>
        <w:tc>
          <w:tcPr>
            <w:tcW w:w="11016" w:type="dxa"/>
            <w:shd w:val="clear" w:color="auto" w:fill="auto"/>
          </w:tcPr>
          <w:p w14:paraId="156F3E6E" w14:textId="6514A041" w:rsidR="003B7968" w:rsidRDefault="003B7968" w:rsidP="003B7968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354D32D" wp14:editId="2B038239">
                      <wp:simplePos x="0" y="0"/>
                      <wp:positionH relativeFrom="column">
                        <wp:posOffset>5223510</wp:posOffset>
                      </wp:positionH>
                      <wp:positionV relativeFrom="paragraph">
                        <wp:posOffset>135255</wp:posOffset>
                      </wp:positionV>
                      <wp:extent cx="1032510" cy="533400"/>
                      <wp:effectExtent l="57150" t="19050" r="72390" b="95250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2510" cy="5334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96DA4E" w14:textId="64F639AF" w:rsidR="003B7968" w:rsidRPr="003B7968" w:rsidRDefault="003B7968" w:rsidP="003B79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 w:rsidRPr="003B7968">
                                    <w:rPr>
                                      <w:rFonts w:ascii="Arial" w:hAnsi="Arial" w:cs="Arial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Materai</w:t>
                                  </w:r>
                                  <w:proofErr w:type="spellEnd"/>
                                  <w:r w:rsidRPr="003B7968">
                                    <w:rPr>
                                      <w:rFonts w:ascii="Arial" w:hAnsi="Arial" w:cs="Arial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  Rp. 10.000,-</w:t>
                                  </w:r>
                                </w:p>
                                <w:p w14:paraId="7F034788" w14:textId="7DE9ABD5" w:rsidR="003B7968" w:rsidRPr="003B7968" w:rsidRDefault="003B7968" w:rsidP="003B7968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54D32D" id="Rectangle: Rounded Corners 1" o:spid="_x0000_s1026" style="position:absolute;left:0;text-align:left;margin-left:411.3pt;margin-top:10.65pt;width:81.3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" fillcolor="white [3212]" strokecolor="black [3213]">
                      <v:shadow on="t" color="black" opacity="22937f" origin=",.5" offset="0,.63889mm"/>
                      <v:textbox>
                        <w:txbxContent>
                          <w:p w14:paraId="7E96DA4E" w14:textId="64F639AF" w:rsidR="003B7968" w:rsidRPr="003B7968" w:rsidRDefault="003B7968" w:rsidP="003B796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3B7968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Materai</w:t>
                            </w:r>
                            <w:proofErr w:type="spellEnd"/>
                            <w:r w:rsidRPr="003B7968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Rp. 10.000,-</w:t>
                            </w:r>
                          </w:p>
                          <w:p w14:paraId="7F034788" w14:textId="7DE9ABD5" w:rsidR="003B7968" w:rsidRPr="003B7968" w:rsidRDefault="003B7968" w:rsidP="003B796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3B7968" w14:paraId="5163DE07" w14:textId="77777777" w:rsidTr="00B274F9">
        <w:trPr>
          <w:trHeight w:val="422"/>
        </w:trPr>
        <w:tc>
          <w:tcPr>
            <w:tcW w:w="11016" w:type="dxa"/>
            <w:shd w:val="clear" w:color="auto" w:fill="auto"/>
            <w:vAlign w:val="bottom"/>
          </w:tcPr>
          <w:p w14:paraId="00C99B9F" w14:textId="7F57E2ED" w:rsidR="003B7968" w:rsidRDefault="003B7968" w:rsidP="009E553C">
            <w:pPr>
              <w:jc w:val="right"/>
            </w:pPr>
            <w:r>
              <w:t>…………………………………………</w:t>
            </w:r>
          </w:p>
        </w:tc>
      </w:tr>
    </w:tbl>
    <w:p w14:paraId="61C203ED" w14:textId="09A3BA90" w:rsidR="002502EB" w:rsidRDefault="002502EB" w:rsidP="003B7968">
      <w:pPr>
        <w:spacing w:line="240" w:lineRule="auto"/>
        <w:jc w:val="right"/>
      </w:pPr>
    </w:p>
    <w:sectPr w:rsidR="002502EB" w:rsidSect="003B79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02EB"/>
    <w:rsid w:val="0029639D"/>
    <w:rsid w:val="00326F90"/>
    <w:rsid w:val="003B7968"/>
    <w:rsid w:val="006F0AD0"/>
    <w:rsid w:val="008F19F8"/>
    <w:rsid w:val="009E553C"/>
    <w:rsid w:val="00AA1D8D"/>
    <w:rsid w:val="00B274F9"/>
    <w:rsid w:val="00B47730"/>
    <w:rsid w:val="00CB0664"/>
    <w:rsid w:val="00CE1C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65CFF2"/>
  <w14:defaultImageDpi w14:val="300"/>
  <w15:docId w15:val="{B717972C-2155-434C-A780-AB2AEC4C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F0A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A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ekrutmen.upkk@ub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pc@ub.ac.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THINKPAD</cp:lastModifiedBy>
  <cp:revision>7</cp:revision>
  <dcterms:created xsi:type="dcterms:W3CDTF">2013-12-23T23:15:00Z</dcterms:created>
  <dcterms:modified xsi:type="dcterms:W3CDTF">2025-05-12T15:06:00Z</dcterms:modified>
  <cp:category/>
</cp:coreProperties>
</file>